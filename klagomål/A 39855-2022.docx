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39855-2022 i Hörby kommun</w:t>
      </w:r>
    </w:p>
    <w:p>
      <w:r>
        <w:t>Detta dokument behandlar höga naturvärden i avverkningsamälan A 39855-2022 i Hörby kommun. Denna avverkningsanmälan inkom 2022-09-15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ask (EN), skogsknipprot (S, §8), fläcknycklar (§8), grönvit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39855-2022.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6190256, E 420896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Fläcknycklar (§8)</w:t>
      </w:r>
    </w:p>
    <w:p>
      <w:pPr>
        <w:pStyle w:val="ListBullet"/>
      </w:pPr>
      <w:r>
        <w:t>Grönvit 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