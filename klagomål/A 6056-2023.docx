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6056-2023 i Hörby kommun</w:t>
      </w:r>
    </w:p>
    <w:p>
      <w:r>
        <w:t>Detta dokument behandlar höga naturvärden i avverkningsamälan A 6056-2023 i Hörby kommun. Denna avverkningsanmälan inkom 2023-02-07 och omfattar 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bokkantlav (NT), bokvårtlav (NT), lunglav (NT), bokfjädermossa (S), guldlockmossa (S), klippfrullania (S), kransrams (S), lönnlav (S) och trädporella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93692"/>
            <wp:docPr id="1" name="Picture 1"/>
            <wp:cNvGraphicFramePr>
              <a:graphicFrameLocks noChangeAspect="1"/>
            </wp:cNvGraphicFramePr>
            <a:graphic>
              <a:graphicData uri="http://schemas.openxmlformats.org/drawingml/2006/picture">
                <pic:pic>
                  <pic:nvPicPr>
                    <pic:cNvPr id="0" name="A 6056-2023.png"/>
                    <pic:cNvPicPr/>
                  </pic:nvPicPr>
                  <pic:blipFill>
                    <a:blip r:embed="rId16"/>
                    <a:stretch>
                      <a:fillRect/>
                    </a:stretch>
                  </pic:blipFill>
                  <pic:spPr>
                    <a:xfrm>
                      <a:off x="0" y="0"/>
                      <a:ext cx="5486400" cy="32936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6201480, E 418510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